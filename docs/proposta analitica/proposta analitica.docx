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158B7" w14:textId="77777777" w:rsidR="005817A0" w:rsidRPr="00ED2CBB" w:rsidRDefault="00000000">
      <w:pPr>
        <w:pStyle w:val="Ttulo"/>
        <w:rPr>
          <w:lang w:val="pt-BR"/>
        </w:rPr>
      </w:pPr>
      <w:r w:rsidRPr="00ED2CBB">
        <w:rPr>
          <w:lang w:val="pt-BR"/>
        </w:rPr>
        <w:t>Projeto: Análise da Cobertura do Pré-Natal e seus Impactos no Brasil (2014)</w:t>
      </w:r>
    </w:p>
    <w:p w14:paraId="50C3B087" w14:textId="77777777" w:rsidR="00ED2CBB" w:rsidRPr="00ED2CBB" w:rsidRDefault="00ED2CBB" w:rsidP="00ED2CBB">
      <w:pPr>
        <w:rPr>
          <w:lang w:val="pt-BR"/>
        </w:rPr>
      </w:pPr>
      <w:r w:rsidRPr="00ED2CBB">
        <w:rPr>
          <w:lang w:val="pt-BR"/>
        </w:rPr>
        <w:t>Objetivos principais:</w:t>
      </w:r>
    </w:p>
    <w:p w14:paraId="7E580780" w14:textId="77777777" w:rsidR="00ED2CBB" w:rsidRPr="00ED2CBB" w:rsidRDefault="00ED2CBB" w:rsidP="00ED2CBB">
      <w:pPr>
        <w:rPr>
          <w:lang w:val="pt-BR"/>
        </w:rPr>
      </w:pPr>
    </w:p>
    <w:p w14:paraId="1224BF40" w14:textId="77777777" w:rsidR="00ED2CBB" w:rsidRPr="00ED2CBB" w:rsidRDefault="00ED2CBB" w:rsidP="00ED2CBB">
      <w:pPr>
        <w:rPr>
          <w:lang w:val="pt-BR"/>
        </w:rPr>
      </w:pPr>
      <w:r w:rsidRPr="00ED2CBB">
        <w:rPr>
          <w:lang w:val="pt-BR"/>
        </w:rPr>
        <w:t xml:space="preserve">Últimos ano com dados do </w:t>
      </w:r>
      <w:proofErr w:type="spellStart"/>
      <w:r w:rsidRPr="00ED2CBB">
        <w:rPr>
          <w:lang w:val="pt-BR"/>
        </w:rPr>
        <w:t>Sisprenatal</w:t>
      </w:r>
      <w:proofErr w:type="spellEnd"/>
      <w:r w:rsidRPr="00ED2CBB">
        <w:rPr>
          <w:lang w:val="pt-BR"/>
        </w:rPr>
        <w:t xml:space="preserve"> 2014</w:t>
      </w:r>
    </w:p>
    <w:p w14:paraId="26C9B692" w14:textId="176A2E80" w:rsidR="00ED2CBB" w:rsidRPr="00ED2CBB" w:rsidRDefault="00ED2CBB" w:rsidP="00ED2CBB">
      <w:pPr>
        <w:rPr>
          <w:lang w:val="pt-BR"/>
        </w:rPr>
      </w:pPr>
      <w:r w:rsidRPr="00ED2CBB">
        <w:rPr>
          <w:color w:val="FF0000"/>
          <w:lang w:val="pt-BR"/>
        </w:rPr>
        <w:t xml:space="preserve">Nascidos vivos 2014 </w:t>
      </w:r>
      <w:r w:rsidRPr="00ED2CBB">
        <w:rPr>
          <w:lang w:val="pt-BR"/>
        </w:rPr>
        <w:t xml:space="preserve">(verificar se nesse banco, consta dados de </w:t>
      </w:r>
      <w:r w:rsidR="00753E94" w:rsidRPr="00ED2CBB">
        <w:rPr>
          <w:lang w:val="pt-BR"/>
        </w:rPr>
        <w:t>pré-natal</w:t>
      </w:r>
      <w:r w:rsidRPr="00ED2CBB">
        <w:rPr>
          <w:lang w:val="pt-BR"/>
        </w:rPr>
        <w:t xml:space="preserve"> e ou doenças na gestação, se sim verificar qual doença mais aparece e qual a qualidade da cobertura do </w:t>
      </w:r>
      <w:r w:rsidR="00753E94" w:rsidRPr="00ED2CBB">
        <w:rPr>
          <w:lang w:val="pt-BR"/>
        </w:rPr>
        <w:t>pré-natal</w:t>
      </w:r>
      <w:r w:rsidRPr="00ED2CBB">
        <w:rPr>
          <w:lang w:val="pt-BR"/>
        </w:rPr>
        <w:t xml:space="preserve"> por amostra de média de gestantes)</w:t>
      </w:r>
    </w:p>
    <w:p w14:paraId="236DBAFC" w14:textId="77777777" w:rsidR="00ED2CBB" w:rsidRPr="00ED2CBB" w:rsidRDefault="00ED2CBB" w:rsidP="00ED2CBB">
      <w:pPr>
        <w:rPr>
          <w:lang w:val="pt-BR"/>
        </w:rPr>
      </w:pPr>
    </w:p>
    <w:p w14:paraId="43AB1503" w14:textId="4FDDC168" w:rsidR="00ED2CBB" w:rsidRPr="00ED2CBB" w:rsidRDefault="00ED2CBB" w:rsidP="00ED2CBB">
      <w:pPr>
        <w:rPr>
          <w:lang w:val="pt-BR"/>
        </w:rPr>
      </w:pPr>
      <w:r w:rsidRPr="00ED2CBB">
        <w:rPr>
          <w:color w:val="FF0000"/>
          <w:lang w:val="pt-BR"/>
        </w:rPr>
        <w:t xml:space="preserve">Óbitos fetais 2014 </w:t>
      </w:r>
      <w:r w:rsidRPr="00ED2CBB">
        <w:rPr>
          <w:lang w:val="pt-BR"/>
        </w:rPr>
        <w:t xml:space="preserve">(verificar se nesse banco, consta dados de </w:t>
      </w:r>
      <w:r w:rsidR="00753E94" w:rsidRPr="00ED2CBB">
        <w:rPr>
          <w:lang w:val="pt-BR"/>
        </w:rPr>
        <w:t>pré-natal</w:t>
      </w:r>
      <w:r w:rsidRPr="00ED2CBB">
        <w:rPr>
          <w:lang w:val="pt-BR"/>
        </w:rPr>
        <w:t xml:space="preserve"> e ou doenças na gestação, se sim verificar qual doença mais aparece e qual a qualidade da cobertura do </w:t>
      </w:r>
      <w:r w:rsidR="00753E94" w:rsidRPr="00ED2CBB">
        <w:rPr>
          <w:lang w:val="pt-BR"/>
        </w:rPr>
        <w:t>pré-natal</w:t>
      </w:r>
      <w:r w:rsidRPr="00ED2CBB">
        <w:rPr>
          <w:lang w:val="pt-BR"/>
        </w:rPr>
        <w:t xml:space="preserve"> por amostra de média de gestantes)</w:t>
      </w:r>
    </w:p>
    <w:p w14:paraId="1551E82A" w14:textId="77777777" w:rsidR="00ED2CBB" w:rsidRPr="00ED2CBB" w:rsidRDefault="00ED2CBB" w:rsidP="00ED2CBB">
      <w:pPr>
        <w:rPr>
          <w:lang w:val="pt-BR"/>
        </w:rPr>
      </w:pPr>
    </w:p>
    <w:p w14:paraId="02443F18" w14:textId="5D970B38" w:rsidR="00ED2CBB" w:rsidRPr="00ED2CBB" w:rsidRDefault="00ED2CBB" w:rsidP="00ED2CBB">
      <w:pPr>
        <w:rPr>
          <w:lang w:val="pt-BR"/>
        </w:rPr>
      </w:pPr>
      <w:r w:rsidRPr="00ED2CBB">
        <w:rPr>
          <w:color w:val="FF0000"/>
          <w:lang w:val="pt-BR"/>
        </w:rPr>
        <w:t xml:space="preserve">Óbitos maternos 2014 </w:t>
      </w:r>
      <w:r w:rsidRPr="00ED2CBB">
        <w:rPr>
          <w:lang w:val="pt-BR"/>
        </w:rPr>
        <w:t xml:space="preserve">(verificar se nesse banco, consta dados de </w:t>
      </w:r>
      <w:r w:rsidR="00753E94" w:rsidRPr="00ED2CBB">
        <w:rPr>
          <w:lang w:val="pt-BR"/>
        </w:rPr>
        <w:t>pré-natal</w:t>
      </w:r>
      <w:r w:rsidRPr="00ED2CBB">
        <w:rPr>
          <w:lang w:val="pt-BR"/>
        </w:rPr>
        <w:t xml:space="preserve"> e ou doenças na gestação, se sim verificar qual doença mais aparece e qual a qualidade da cobertura do </w:t>
      </w:r>
      <w:r w:rsidR="00753E94" w:rsidRPr="00ED2CBB">
        <w:rPr>
          <w:lang w:val="pt-BR"/>
        </w:rPr>
        <w:t>pré-natal</w:t>
      </w:r>
      <w:r w:rsidRPr="00ED2CBB">
        <w:rPr>
          <w:lang w:val="pt-BR"/>
        </w:rPr>
        <w:t xml:space="preserve"> por amostra de média de gestantes)</w:t>
      </w:r>
    </w:p>
    <w:p w14:paraId="0F35392A" w14:textId="77777777" w:rsidR="00ED2CBB" w:rsidRPr="00ED2CBB" w:rsidRDefault="00ED2CBB" w:rsidP="00ED2CBB">
      <w:pPr>
        <w:rPr>
          <w:lang w:val="pt-BR"/>
        </w:rPr>
      </w:pPr>
    </w:p>
    <w:p w14:paraId="07DEB1A4" w14:textId="3DE3C4F7" w:rsidR="00ED2CBB" w:rsidRPr="00ED2CBB" w:rsidRDefault="00ED2CBB" w:rsidP="00ED2CBB">
      <w:pPr>
        <w:rPr>
          <w:lang w:val="pt-BR"/>
        </w:rPr>
      </w:pPr>
      <w:r w:rsidRPr="00ED2CBB">
        <w:rPr>
          <w:lang w:val="pt-BR"/>
        </w:rPr>
        <w:t xml:space="preserve">Caso haja dados de </w:t>
      </w:r>
      <w:r w:rsidR="00753E94" w:rsidRPr="00ED2CBB">
        <w:rPr>
          <w:lang w:val="pt-BR"/>
        </w:rPr>
        <w:t>pré-natal</w:t>
      </w:r>
      <w:r w:rsidRPr="00ED2CBB">
        <w:rPr>
          <w:lang w:val="pt-BR"/>
        </w:rPr>
        <w:t xml:space="preserve"> nesses </w:t>
      </w:r>
      <w:proofErr w:type="spellStart"/>
      <w:r w:rsidRPr="00ED2CBB">
        <w:rPr>
          <w:lang w:val="pt-BR"/>
        </w:rPr>
        <w:t>datasets</w:t>
      </w:r>
      <w:proofErr w:type="spellEnd"/>
      <w:r w:rsidRPr="00ED2CBB">
        <w:rPr>
          <w:lang w:val="pt-BR"/>
        </w:rPr>
        <w:t xml:space="preserve">, verificar a semelhança ou diferenças com os insights minerados do </w:t>
      </w:r>
      <w:proofErr w:type="spellStart"/>
      <w:r w:rsidRPr="00ED2CBB">
        <w:rPr>
          <w:lang w:val="pt-BR"/>
        </w:rPr>
        <w:t>Sisprenatal</w:t>
      </w:r>
      <w:proofErr w:type="spellEnd"/>
      <w:r w:rsidRPr="00ED2CBB">
        <w:rPr>
          <w:lang w:val="pt-BR"/>
        </w:rPr>
        <w:t>, entender se os registros são apenas do SUS ou também da rede particular.</w:t>
      </w:r>
    </w:p>
    <w:p w14:paraId="05519F99" w14:textId="77777777" w:rsidR="00ED2CBB" w:rsidRPr="00ED2CBB" w:rsidRDefault="00ED2CBB" w:rsidP="00ED2CBB">
      <w:pPr>
        <w:rPr>
          <w:lang w:val="pt-BR"/>
        </w:rPr>
      </w:pPr>
    </w:p>
    <w:p w14:paraId="27645AD8" w14:textId="77777777" w:rsidR="00ED2CBB" w:rsidRPr="00ED2CBB" w:rsidRDefault="00ED2CBB" w:rsidP="00ED2CBB">
      <w:pPr>
        <w:rPr>
          <w:color w:val="FF0000"/>
          <w:lang w:val="pt-BR"/>
        </w:rPr>
      </w:pPr>
      <w:r w:rsidRPr="00ED2CBB">
        <w:rPr>
          <w:color w:val="FF0000"/>
          <w:lang w:val="pt-BR"/>
        </w:rPr>
        <w:t>Cruzando os dados, o que precisamos saber:</w:t>
      </w:r>
    </w:p>
    <w:p w14:paraId="4FFDD507" w14:textId="77777777" w:rsidR="00ED2CBB" w:rsidRPr="00ED2CBB" w:rsidRDefault="00ED2CBB" w:rsidP="00ED2CBB">
      <w:pPr>
        <w:rPr>
          <w:lang w:val="pt-BR"/>
        </w:rPr>
      </w:pPr>
    </w:p>
    <w:p w14:paraId="57E24F19" w14:textId="77777777" w:rsidR="00ED2CBB" w:rsidRPr="00ED2CBB" w:rsidRDefault="00ED2CBB" w:rsidP="00ED2CBB">
      <w:pPr>
        <w:rPr>
          <w:lang w:val="pt-BR"/>
        </w:rPr>
      </w:pPr>
      <w:r w:rsidRPr="00ED2CBB">
        <w:rPr>
          <w:lang w:val="pt-BR"/>
        </w:rPr>
        <w:t>1 - Se os estados com menor performance de cobertura do pré-natal são os com mais óbitos tanto fetais como maternos.</w:t>
      </w:r>
    </w:p>
    <w:p w14:paraId="20015EF5" w14:textId="77777777" w:rsidR="00ED2CBB" w:rsidRPr="00ED2CBB" w:rsidRDefault="00ED2CBB" w:rsidP="00ED2CBB">
      <w:pPr>
        <w:rPr>
          <w:lang w:val="pt-BR"/>
        </w:rPr>
      </w:pPr>
    </w:p>
    <w:p w14:paraId="6FA48D8E" w14:textId="77777777" w:rsidR="00ED2CBB" w:rsidRPr="00ED2CBB" w:rsidRDefault="00ED2CBB" w:rsidP="00ED2CBB">
      <w:pPr>
        <w:rPr>
          <w:lang w:val="pt-BR"/>
        </w:rPr>
      </w:pPr>
      <w:r w:rsidRPr="00ED2CBB">
        <w:rPr>
          <w:lang w:val="pt-BR"/>
        </w:rPr>
        <w:t xml:space="preserve">2 - Se os estados com menor cobertura do pré-natal são os que apresentam maior número de complicações na gestação, doenças como eclampsia, diabetes </w:t>
      </w:r>
      <w:proofErr w:type="gramStart"/>
      <w:r w:rsidRPr="00ED2CBB">
        <w:rPr>
          <w:lang w:val="pt-BR"/>
        </w:rPr>
        <w:t>gestacionais e etc...</w:t>
      </w:r>
      <w:proofErr w:type="gramEnd"/>
    </w:p>
    <w:p w14:paraId="16D77567" w14:textId="77777777" w:rsidR="00ED2CBB" w:rsidRPr="00ED2CBB" w:rsidRDefault="00ED2CBB" w:rsidP="00ED2CBB">
      <w:pPr>
        <w:rPr>
          <w:lang w:val="pt-BR"/>
        </w:rPr>
      </w:pPr>
    </w:p>
    <w:p w14:paraId="62BFAAC9" w14:textId="77777777" w:rsidR="00ED2CBB" w:rsidRPr="00ED2CBB" w:rsidRDefault="00ED2CBB" w:rsidP="00ED2CBB">
      <w:pPr>
        <w:rPr>
          <w:lang w:val="pt-BR"/>
        </w:rPr>
      </w:pPr>
      <w:r w:rsidRPr="00ED2CBB">
        <w:rPr>
          <w:lang w:val="pt-BR"/>
        </w:rPr>
        <w:t>Outros objetivos:</w:t>
      </w:r>
    </w:p>
    <w:p w14:paraId="6E07CDF6" w14:textId="77777777" w:rsidR="00ED2CBB" w:rsidRPr="00ED2CBB" w:rsidRDefault="00ED2CBB" w:rsidP="00ED2CBB">
      <w:pPr>
        <w:rPr>
          <w:lang w:val="pt-BR"/>
        </w:rPr>
      </w:pPr>
      <w:r w:rsidRPr="00ED2CBB">
        <w:rPr>
          <w:lang w:val="pt-BR"/>
        </w:rPr>
        <w:t xml:space="preserve">Procurar a causa da baixa cobertura: questões sociais: classe, escolaridade, </w:t>
      </w:r>
      <w:proofErr w:type="gramStart"/>
      <w:r w:rsidRPr="00ED2CBB">
        <w:rPr>
          <w:lang w:val="pt-BR"/>
        </w:rPr>
        <w:t>informação e etc...</w:t>
      </w:r>
      <w:proofErr w:type="gramEnd"/>
      <w:r w:rsidRPr="00ED2CBB">
        <w:rPr>
          <w:lang w:val="pt-BR"/>
        </w:rPr>
        <w:t xml:space="preserve"> Número de unidades básicas usando uma média por habitantes, distância dessas unidades e de hospitais em certas regiões, idade.</w:t>
      </w:r>
    </w:p>
    <w:p w14:paraId="13455553" w14:textId="7694DAC0" w:rsidR="005817A0" w:rsidRPr="00ED2CBB" w:rsidRDefault="00000000">
      <w:pPr>
        <w:pStyle w:val="Ttulo1"/>
        <w:rPr>
          <w:lang w:val="pt-BR"/>
        </w:rPr>
      </w:pPr>
      <w:r w:rsidRPr="00ED2CBB">
        <w:rPr>
          <w:lang w:val="pt-BR"/>
        </w:rPr>
        <w:t>1. Introdução</w:t>
      </w:r>
    </w:p>
    <w:p w14:paraId="65E719E8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Contextualização da importância do pré-natal.</w:t>
      </w:r>
    </w:p>
    <w:p w14:paraId="6DD9C16E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Situação da cobertura do pré-natal no Brasil (baseada em 2014).</w:t>
      </w:r>
    </w:p>
    <w:p w14:paraId="55DE853B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Problemas observados: mortalidade materna, fetal e complicações na gestação.</w:t>
      </w:r>
    </w:p>
    <w:p w14:paraId="54AA1468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Objetivo principal do projeto: Identificar os estados brasileiros com menor cobertura de acompanhamento gestacional (pré-natal), entender os impactos dessa baixa cobertura e propor soluções baseadas em dados.</w:t>
      </w:r>
    </w:p>
    <w:p w14:paraId="1BDDA9CF" w14:textId="77777777" w:rsidR="005817A0" w:rsidRPr="00ED2CBB" w:rsidRDefault="00000000">
      <w:pPr>
        <w:pStyle w:val="Ttulo1"/>
        <w:rPr>
          <w:lang w:val="pt-BR"/>
        </w:rPr>
      </w:pPr>
      <w:r w:rsidRPr="00ED2CBB">
        <w:rPr>
          <w:lang w:val="pt-BR"/>
        </w:rPr>
        <w:t>2. Fontes de Dados</w:t>
      </w:r>
    </w:p>
    <w:p w14:paraId="21C81D61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2.1 Bases Utilizadas:</w:t>
      </w:r>
      <w:r w:rsidRPr="00ED2CBB">
        <w:rPr>
          <w:lang w:val="pt-BR"/>
        </w:rPr>
        <w:br/>
        <w:t xml:space="preserve">- </w:t>
      </w:r>
      <w:proofErr w:type="spellStart"/>
      <w:r w:rsidRPr="00ED2CBB">
        <w:rPr>
          <w:lang w:val="pt-BR"/>
        </w:rPr>
        <w:t>SisPrenatal</w:t>
      </w:r>
      <w:proofErr w:type="spellEnd"/>
      <w:r w:rsidRPr="00ED2CBB">
        <w:rPr>
          <w:lang w:val="pt-BR"/>
        </w:rPr>
        <w:t xml:space="preserve"> (2014): Acompanhamento do pré-natal no SUS</w:t>
      </w:r>
      <w:r w:rsidRPr="00ED2CBB">
        <w:rPr>
          <w:lang w:val="pt-BR"/>
        </w:rPr>
        <w:br/>
        <w:t>- SINASC (2014): Informações sobre nascidos vivos</w:t>
      </w:r>
      <w:r w:rsidRPr="00ED2CBB">
        <w:rPr>
          <w:lang w:val="pt-BR"/>
        </w:rPr>
        <w:br/>
        <w:t>- SIM - Óbitos Fetais (2014): Óbitos fetais por causas, região, idade gestacional</w:t>
      </w:r>
      <w:r w:rsidRPr="00ED2CBB">
        <w:rPr>
          <w:lang w:val="pt-BR"/>
        </w:rPr>
        <w:br/>
        <w:t>- SIM - Óbitos Maternos (2014): Óbitos de mulheres em idade fértil por causas obstétricas</w:t>
      </w:r>
    </w:p>
    <w:p w14:paraId="151BC80A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2.2 Formato dos dados: Arquivos .</w:t>
      </w:r>
      <w:proofErr w:type="spellStart"/>
      <w:r w:rsidRPr="00ED2CBB">
        <w:rPr>
          <w:lang w:val="pt-BR"/>
        </w:rPr>
        <w:t>dbc</w:t>
      </w:r>
      <w:proofErr w:type="spellEnd"/>
      <w:r w:rsidRPr="00ED2CBB">
        <w:rPr>
          <w:lang w:val="pt-BR"/>
        </w:rPr>
        <w:t xml:space="preserve"> (DATASUS), convertidos para .</w:t>
      </w:r>
      <w:proofErr w:type="spellStart"/>
      <w:r w:rsidRPr="00ED2CBB">
        <w:rPr>
          <w:lang w:val="pt-BR"/>
        </w:rPr>
        <w:t>csv</w:t>
      </w:r>
      <w:proofErr w:type="spellEnd"/>
      <w:r w:rsidRPr="00ED2CBB">
        <w:rPr>
          <w:lang w:val="pt-BR"/>
        </w:rPr>
        <w:t xml:space="preserve"> usando </w:t>
      </w:r>
      <w:proofErr w:type="spellStart"/>
      <w:r w:rsidRPr="00ED2CBB">
        <w:rPr>
          <w:lang w:val="pt-BR"/>
        </w:rPr>
        <w:t>Tabwin</w:t>
      </w:r>
      <w:proofErr w:type="spellEnd"/>
      <w:r w:rsidRPr="00ED2CBB">
        <w:rPr>
          <w:lang w:val="pt-BR"/>
        </w:rPr>
        <w:t xml:space="preserve"> ou bibliotecas Python.</w:t>
      </w:r>
    </w:p>
    <w:p w14:paraId="65D5EB24" w14:textId="77777777" w:rsidR="005817A0" w:rsidRPr="00ED2CBB" w:rsidRDefault="00000000">
      <w:pPr>
        <w:pStyle w:val="Ttulo1"/>
        <w:rPr>
          <w:lang w:val="pt-BR"/>
        </w:rPr>
      </w:pPr>
      <w:r w:rsidRPr="00ED2CBB">
        <w:rPr>
          <w:lang w:val="pt-BR"/>
        </w:rPr>
        <w:t>3. Metodologia</w:t>
      </w:r>
    </w:p>
    <w:p w14:paraId="5AAAB72B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3.1 Etapas da Análise:</w:t>
      </w:r>
      <w:r w:rsidRPr="00ED2CBB">
        <w:rPr>
          <w:lang w:val="pt-BR"/>
        </w:rPr>
        <w:br/>
        <w:t>1. Importação e limpeza dos dados</w:t>
      </w:r>
      <w:r w:rsidRPr="00ED2CBB">
        <w:rPr>
          <w:lang w:val="pt-BR"/>
        </w:rPr>
        <w:br/>
        <w:t>2. Análise descritiva</w:t>
      </w:r>
      <w:r w:rsidRPr="00ED2CBB">
        <w:rPr>
          <w:lang w:val="pt-BR"/>
        </w:rPr>
        <w:br/>
        <w:t>3. Análise exploratória</w:t>
      </w:r>
      <w:r w:rsidRPr="00ED2CBB">
        <w:rPr>
          <w:lang w:val="pt-BR"/>
        </w:rPr>
        <w:br/>
        <w:t>4. Cruzamento entre bases</w:t>
      </w:r>
      <w:r w:rsidRPr="00ED2CBB">
        <w:rPr>
          <w:lang w:val="pt-BR"/>
        </w:rPr>
        <w:br/>
        <w:t>5. Análise de causas possíveis</w:t>
      </w:r>
    </w:p>
    <w:p w14:paraId="6241C675" w14:textId="4A320E92" w:rsidR="005817A0" w:rsidRPr="00ED2CBB" w:rsidRDefault="00000000">
      <w:pPr>
        <w:rPr>
          <w:lang w:val="pt-BR"/>
        </w:rPr>
      </w:pPr>
      <w:r w:rsidRPr="00ED2CBB">
        <w:rPr>
          <w:lang w:val="pt-BR"/>
        </w:rPr>
        <w:t xml:space="preserve">3.2 Ferramentas: Python </w:t>
      </w:r>
      <w:r w:rsidRPr="00ED2CBB">
        <w:rPr>
          <w:color w:val="FF0000"/>
          <w:lang w:val="pt-BR"/>
        </w:rPr>
        <w:t xml:space="preserve">(Pandas, </w:t>
      </w:r>
      <w:proofErr w:type="spellStart"/>
      <w:r w:rsidRPr="00ED2CBB">
        <w:rPr>
          <w:color w:val="FF0000"/>
          <w:lang w:val="pt-BR"/>
        </w:rPr>
        <w:t>Seaborn</w:t>
      </w:r>
      <w:proofErr w:type="spellEnd"/>
      <w:r w:rsidRPr="00ED2CBB">
        <w:rPr>
          <w:color w:val="FF0000"/>
          <w:lang w:val="pt-BR"/>
        </w:rPr>
        <w:t xml:space="preserve">, </w:t>
      </w:r>
      <w:proofErr w:type="spellStart"/>
      <w:r w:rsidRPr="00ED2CBB">
        <w:rPr>
          <w:color w:val="FF0000"/>
          <w:lang w:val="pt-BR"/>
        </w:rPr>
        <w:t>Matplotlib</w:t>
      </w:r>
      <w:proofErr w:type="spellEnd"/>
      <w:r w:rsidRPr="00ED2CBB">
        <w:rPr>
          <w:color w:val="FF0000"/>
          <w:lang w:val="pt-BR"/>
        </w:rPr>
        <w:t>)</w:t>
      </w:r>
      <w:r w:rsidRPr="00ED2CBB">
        <w:rPr>
          <w:lang w:val="pt-BR"/>
        </w:rPr>
        <w:t>,</w:t>
      </w:r>
      <w:r w:rsidR="00ED2CBB">
        <w:rPr>
          <w:lang w:val="pt-BR"/>
        </w:rPr>
        <w:t xml:space="preserve"> R,</w:t>
      </w:r>
      <w:r w:rsidRPr="00ED2CBB">
        <w:rPr>
          <w:lang w:val="pt-BR"/>
        </w:rPr>
        <w:t xml:space="preserve"> Power BI ou Tableau, </w:t>
      </w:r>
      <w:proofErr w:type="spellStart"/>
      <w:r w:rsidRPr="00ED2CBB">
        <w:rPr>
          <w:color w:val="FF0000"/>
          <w:lang w:val="pt-BR"/>
        </w:rPr>
        <w:t>Jupyter</w:t>
      </w:r>
      <w:proofErr w:type="spellEnd"/>
      <w:r w:rsidRPr="00ED2CBB">
        <w:rPr>
          <w:color w:val="FF0000"/>
          <w:lang w:val="pt-BR"/>
        </w:rPr>
        <w:t xml:space="preserve"> Notebook </w:t>
      </w:r>
      <w:r w:rsidRPr="00ED2CBB">
        <w:rPr>
          <w:lang w:val="pt-BR"/>
        </w:rPr>
        <w:t xml:space="preserve">/ Google </w:t>
      </w:r>
      <w:proofErr w:type="spellStart"/>
      <w:r w:rsidRPr="00ED2CBB">
        <w:rPr>
          <w:lang w:val="pt-BR"/>
        </w:rPr>
        <w:t>Colab</w:t>
      </w:r>
      <w:proofErr w:type="spellEnd"/>
    </w:p>
    <w:p w14:paraId="10676E8B" w14:textId="77777777" w:rsidR="005817A0" w:rsidRPr="00ED2CBB" w:rsidRDefault="00000000">
      <w:pPr>
        <w:pStyle w:val="Ttulo1"/>
        <w:rPr>
          <w:lang w:val="pt-BR"/>
        </w:rPr>
      </w:pPr>
      <w:r w:rsidRPr="00ED2CBB">
        <w:rPr>
          <w:lang w:val="pt-BR"/>
        </w:rPr>
        <w:lastRenderedPageBreak/>
        <w:t>4. Análises</w:t>
      </w:r>
    </w:p>
    <w:p w14:paraId="6B087D85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4.1 Cobertura de Pré-Natal: Estados com menor cobertura, diferença entre regiões, média de consultas por gestante</w:t>
      </w:r>
    </w:p>
    <w:p w14:paraId="3FC44BE8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4.2 Complicações Gestacionais: Frequência por tipo de doença, estados com maior incidência, relação com cobertura do pré-natal</w:t>
      </w:r>
    </w:p>
    <w:p w14:paraId="68A0CF08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4.3 Mortalidade Fetal e Materna: Total de óbitos por estado, percentual sem pré-natal, principais causas relacionadas</w:t>
      </w:r>
    </w:p>
    <w:p w14:paraId="7C33583E" w14:textId="77777777" w:rsidR="005817A0" w:rsidRPr="00ED2CBB" w:rsidRDefault="00000000">
      <w:pPr>
        <w:pStyle w:val="Ttulo1"/>
        <w:rPr>
          <w:lang w:val="pt-BR"/>
        </w:rPr>
      </w:pPr>
      <w:r w:rsidRPr="00ED2CBB">
        <w:rPr>
          <w:lang w:val="pt-BR"/>
        </w:rPr>
        <w:t>5. Cruzamentos Críticos (Insights)</w:t>
      </w:r>
    </w:p>
    <w:p w14:paraId="58CD49C5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1. Os estados com menor cobertura são os com mais óbitos?</w:t>
      </w:r>
    </w:p>
    <w:p w14:paraId="5693DF29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2. A baixa cobertura está associada a mais complicações?</w:t>
      </w:r>
    </w:p>
    <w:p w14:paraId="01E50483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3. Há um padrão geográfico ou social?</w:t>
      </w:r>
    </w:p>
    <w:p w14:paraId="49EAB62F" w14:textId="77777777" w:rsidR="005817A0" w:rsidRPr="00ED2CBB" w:rsidRDefault="00000000">
      <w:pPr>
        <w:pStyle w:val="Ttulo1"/>
        <w:rPr>
          <w:lang w:val="pt-BR"/>
        </w:rPr>
      </w:pPr>
      <w:r w:rsidRPr="00ED2CBB">
        <w:rPr>
          <w:lang w:val="pt-BR"/>
        </w:rPr>
        <w:t>6. Análise de Causas</w:t>
      </w:r>
    </w:p>
    <w:p w14:paraId="4C5C0371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Escolaridade da mãe, idade materna, quantidade de UBS por habitante, distância até hospitais, renda média / IDH, cobertura da Estratégia Saúde da Família</w:t>
      </w:r>
    </w:p>
    <w:p w14:paraId="00FCD2C8" w14:textId="77777777" w:rsidR="005817A0" w:rsidRPr="00ED2CBB" w:rsidRDefault="00000000">
      <w:pPr>
        <w:pStyle w:val="Ttulo1"/>
        <w:rPr>
          <w:lang w:val="pt-BR"/>
        </w:rPr>
      </w:pPr>
      <w:r w:rsidRPr="00ED2CBB">
        <w:rPr>
          <w:lang w:val="pt-BR"/>
        </w:rPr>
        <w:t>7. Propostas e Soluções</w:t>
      </w:r>
    </w:p>
    <w:p w14:paraId="7E2EF621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Melhor distribuição de UBS e profissionais</w:t>
      </w:r>
    </w:p>
    <w:p w14:paraId="6AA54806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Campanhas de conscientização regionalizadas</w:t>
      </w:r>
    </w:p>
    <w:p w14:paraId="61C8F31B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Melhoria nos sistemas de registro</w:t>
      </w:r>
    </w:p>
    <w:p w14:paraId="75234658" w14:textId="77777777" w:rsidR="005817A0" w:rsidRPr="00ED2CBB" w:rsidRDefault="00000000">
      <w:pPr>
        <w:rPr>
          <w:lang w:val="pt-BR"/>
        </w:rPr>
      </w:pPr>
      <w:r w:rsidRPr="00ED2CBB">
        <w:rPr>
          <w:lang w:val="pt-BR"/>
        </w:rPr>
        <w:t>Política de incentivo ao acompanhamento gestacional</w:t>
      </w:r>
    </w:p>
    <w:p w14:paraId="654EA19E" w14:textId="77777777" w:rsidR="005817A0" w:rsidRPr="00ED2CBB" w:rsidRDefault="00000000">
      <w:pPr>
        <w:pStyle w:val="Ttulo1"/>
        <w:rPr>
          <w:lang w:val="pt-BR"/>
        </w:rPr>
      </w:pPr>
      <w:r w:rsidRPr="00ED2CBB">
        <w:rPr>
          <w:lang w:val="pt-BR"/>
        </w:rPr>
        <w:t>8. Conclusão</w:t>
      </w:r>
    </w:p>
    <w:p w14:paraId="149B09C9" w14:textId="00E5A4F1" w:rsidR="005817A0" w:rsidRPr="00ED2CBB" w:rsidRDefault="00000000">
      <w:pPr>
        <w:rPr>
          <w:lang w:val="pt-BR"/>
        </w:rPr>
      </w:pPr>
      <w:r w:rsidRPr="00ED2CBB">
        <w:rPr>
          <w:lang w:val="pt-BR"/>
        </w:rPr>
        <w:t>Principais achados, limitações dos dados, importância da atuação preventiva, caminhos futuros (</w:t>
      </w:r>
      <w:proofErr w:type="spellStart"/>
      <w:r w:rsidRPr="00ED2CBB">
        <w:rPr>
          <w:lang w:val="pt-BR"/>
        </w:rPr>
        <w:t>ex</w:t>
      </w:r>
      <w:proofErr w:type="spellEnd"/>
      <w:r w:rsidRPr="00ED2CBB">
        <w:rPr>
          <w:lang w:val="pt-BR"/>
        </w:rPr>
        <w:t xml:space="preserve">: comparar com </w:t>
      </w:r>
      <w:r w:rsidR="00ED2CBB">
        <w:rPr>
          <w:lang w:val="pt-BR"/>
        </w:rPr>
        <w:t>todos os outros anos até 2024 e analisar o comportamento dos gráficos</w:t>
      </w:r>
      <w:r w:rsidRPr="00ED2CBB">
        <w:rPr>
          <w:lang w:val="pt-BR"/>
        </w:rPr>
        <w:t xml:space="preserve">, </w:t>
      </w:r>
      <w:r w:rsidR="00ED2CBB">
        <w:rPr>
          <w:lang w:val="pt-BR"/>
        </w:rPr>
        <w:t xml:space="preserve">considerar mudanças durante e </w:t>
      </w:r>
      <w:r w:rsidRPr="00ED2CBB">
        <w:rPr>
          <w:lang w:val="pt-BR"/>
        </w:rPr>
        <w:t>pós-pandemia)</w:t>
      </w:r>
    </w:p>
    <w:p w14:paraId="1AD32044" w14:textId="77777777" w:rsidR="005817A0" w:rsidRPr="00ED2CBB" w:rsidRDefault="00000000">
      <w:pPr>
        <w:pStyle w:val="Ttulo1"/>
        <w:rPr>
          <w:lang w:val="pt-BR"/>
        </w:rPr>
      </w:pPr>
      <w:r w:rsidRPr="00ED2CBB">
        <w:rPr>
          <w:lang w:val="pt-BR"/>
        </w:rPr>
        <w:t>9. Anexos</w:t>
      </w:r>
    </w:p>
    <w:p w14:paraId="308985AE" w14:textId="77777777" w:rsidR="005817A0" w:rsidRDefault="00000000">
      <w:pPr>
        <w:rPr>
          <w:lang w:val="pt-BR"/>
        </w:rPr>
      </w:pPr>
      <w:r w:rsidRPr="00ED2CBB">
        <w:rPr>
          <w:lang w:val="pt-BR"/>
        </w:rPr>
        <w:t>Dicionário de dados, códigos ICD-10 utilizados, scripts usados para conversão ou análise</w:t>
      </w:r>
    </w:p>
    <w:p w14:paraId="593AF55E" w14:textId="114E488B" w:rsidR="00753E94" w:rsidRDefault="00753E94">
      <w:pPr>
        <w:rPr>
          <w:lang w:val="pt-BR"/>
        </w:rPr>
      </w:pPr>
    </w:p>
    <w:p w14:paraId="563999B8" w14:textId="77777777" w:rsidR="00753E94" w:rsidRDefault="00753E94" w:rsidP="00753E94">
      <w:pPr>
        <w:rPr>
          <w:lang w:val="pt-BR"/>
        </w:rPr>
      </w:pPr>
    </w:p>
    <w:p w14:paraId="4247572F" w14:textId="2487B16F" w:rsidR="00753E94" w:rsidRPr="00753E94" w:rsidRDefault="00753E94" w:rsidP="00753E94">
      <w:pPr>
        <w:rPr>
          <w:b/>
          <w:bCs/>
          <w:lang w:val="pt-BR"/>
        </w:rPr>
      </w:pPr>
      <w:r w:rsidRPr="00753E94">
        <w:rPr>
          <w:b/>
          <w:bCs/>
          <w:lang w:val="pt-BR"/>
        </w:rPr>
        <w:lastRenderedPageBreak/>
        <w:t>Script de apoio</w:t>
      </w:r>
      <w:r w:rsidRPr="00753E94">
        <w:rPr>
          <w:b/>
          <w:bCs/>
          <w:lang w:val="pt-BR"/>
        </w:rPr>
        <w:t xml:space="preserve"> que</w:t>
      </w:r>
      <w:r w:rsidRPr="00753E94">
        <w:rPr>
          <w:b/>
          <w:bCs/>
          <w:lang w:val="pt-BR"/>
        </w:rPr>
        <w:t xml:space="preserve"> permite:</w:t>
      </w:r>
    </w:p>
    <w:p w14:paraId="05E28037" w14:textId="04AEA2E1" w:rsidR="00753E94" w:rsidRDefault="00753E94">
      <w:pPr>
        <w:rPr>
          <w:lang w:val="pt-BR"/>
        </w:rPr>
      </w:pPr>
      <w:r w:rsidRPr="00753E94">
        <w:rPr>
          <w:rFonts w:ascii="Segoe UI Emoji" w:hAnsi="Segoe UI Emoji" w:cs="Segoe UI Emoji"/>
          <w:lang w:val="pt-BR"/>
        </w:rPr>
        <w:t>✅</w:t>
      </w:r>
      <w:r w:rsidRPr="00753E94">
        <w:rPr>
          <w:lang w:val="pt-BR"/>
        </w:rPr>
        <w:t xml:space="preserve"> Ver </w:t>
      </w:r>
      <w:r w:rsidRPr="00753E94">
        <w:rPr>
          <w:b/>
          <w:bCs/>
          <w:lang w:val="pt-BR"/>
        </w:rPr>
        <w:t>quantas colunas e linhas</w:t>
      </w:r>
      <w:r w:rsidRPr="00753E94">
        <w:rPr>
          <w:lang w:val="pt-BR"/>
        </w:rPr>
        <w:t xml:space="preserve"> tem o </w:t>
      </w:r>
      <w:proofErr w:type="spellStart"/>
      <w:r w:rsidRPr="00753E94">
        <w:rPr>
          <w:lang w:val="pt-BR"/>
        </w:rPr>
        <w:t>dataset</w:t>
      </w:r>
      <w:proofErr w:type="spellEnd"/>
      <w:r w:rsidRPr="00753E94">
        <w:rPr>
          <w:lang w:val="pt-BR"/>
        </w:rPr>
        <w:br/>
      </w:r>
      <w:r w:rsidRPr="00753E94">
        <w:rPr>
          <w:rFonts w:ascii="Segoe UI Emoji" w:hAnsi="Segoe UI Emoji" w:cs="Segoe UI Emoji"/>
          <w:lang w:val="pt-BR"/>
        </w:rPr>
        <w:t>✅</w:t>
      </w:r>
      <w:r w:rsidRPr="00753E94">
        <w:rPr>
          <w:lang w:val="pt-BR"/>
        </w:rPr>
        <w:t xml:space="preserve"> Entender </w:t>
      </w:r>
      <w:r w:rsidRPr="00753E94">
        <w:rPr>
          <w:b/>
          <w:bCs/>
          <w:lang w:val="pt-BR"/>
        </w:rPr>
        <w:t>quais são as variáveis disponíveis</w:t>
      </w:r>
      <w:r w:rsidRPr="00753E94">
        <w:rPr>
          <w:lang w:val="pt-BR"/>
        </w:rPr>
        <w:br/>
      </w:r>
      <w:r w:rsidRPr="00753E94">
        <w:rPr>
          <w:rFonts w:ascii="Segoe UI Emoji" w:hAnsi="Segoe UI Emoji" w:cs="Segoe UI Emoji"/>
          <w:lang w:val="pt-BR"/>
        </w:rPr>
        <w:t>✅</w:t>
      </w:r>
      <w:r w:rsidRPr="00753E94">
        <w:rPr>
          <w:lang w:val="pt-BR"/>
        </w:rPr>
        <w:t xml:space="preserve"> Ver </w:t>
      </w:r>
      <w:r w:rsidRPr="00753E94">
        <w:rPr>
          <w:b/>
          <w:bCs/>
          <w:lang w:val="pt-BR"/>
        </w:rPr>
        <w:t>quantos dados faltam</w:t>
      </w:r>
      <w:r w:rsidRPr="00753E94">
        <w:rPr>
          <w:lang w:val="pt-BR"/>
        </w:rPr>
        <w:t xml:space="preserve"> em cada campo</w:t>
      </w:r>
      <w:r w:rsidRPr="00753E94">
        <w:rPr>
          <w:lang w:val="pt-BR"/>
        </w:rPr>
        <w:br/>
      </w:r>
      <w:r w:rsidRPr="00753E94">
        <w:rPr>
          <w:rFonts w:ascii="Segoe UI Emoji" w:hAnsi="Segoe UI Emoji" w:cs="Segoe UI Emoji"/>
          <w:lang w:val="pt-BR"/>
        </w:rPr>
        <w:t>✅</w:t>
      </w:r>
      <w:r w:rsidRPr="00753E94">
        <w:rPr>
          <w:lang w:val="pt-BR"/>
        </w:rPr>
        <w:t xml:space="preserve"> Identificar </w:t>
      </w:r>
      <w:r w:rsidRPr="00753E94">
        <w:rPr>
          <w:b/>
          <w:bCs/>
          <w:lang w:val="pt-BR"/>
        </w:rPr>
        <w:t>valores únicos</w:t>
      </w:r>
      <w:r w:rsidRPr="00753E94">
        <w:rPr>
          <w:lang w:val="pt-BR"/>
        </w:rPr>
        <w:t xml:space="preserve"> (ótimo </w:t>
      </w:r>
      <w:proofErr w:type="gramStart"/>
      <w:r w:rsidRPr="00753E94">
        <w:rPr>
          <w:lang w:val="pt-BR"/>
        </w:rPr>
        <w:t>pra</w:t>
      </w:r>
      <w:proofErr w:type="gramEnd"/>
      <w:r w:rsidRPr="00753E94">
        <w:rPr>
          <w:lang w:val="pt-BR"/>
        </w:rPr>
        <w:t xml:space="preserve"> saber se uma coluna é categórica, código de estado, tipo de óbito etc.)</w:t>
      </w:r>
      <w:r w:rsidRPr="00753E94">
        <w:rPr>
          <w:lang w:val="pt-BR"/>
        </w:rPr>
        <w:br/>
      </w:r>
      <w:r w:rsidRPr="00753E94">
        <w:rPr>
          <w:rFonts w:ascii="Segoe UI Emoji" w:hAnsi="Segoe UI Emoji" w:cs="Segoe UI Emoji"/>
          <w:lang w:val="pt-BR"/>
        </w:rPr>
        <w:t>✅</w:t>
      </w:r>
      <w:r w:rsidRPr="00753E94">
        <w:rPr>
          <w:lang w:val="pt-BR"/>
        </w:rPr>
        <w:t xml:space="preserve"> Observar </w:t>
      </w:r>
      <w:r w:rsidRPr="00753E94">
        <w:rPr>
          <w:b/>
          <w:bCs/>
          <w:lang w:val="pt-BR"/>
        </w:rPr>
        <w:t>distribuições básicas</w:t>
      </w:r>
      <w:r w:rsidRPr="00753E94">
        <w:rPr>
          <w:lang w:val="pt-BR"/>
        </w:rPr>
        <w:t xml:space="preserve"> e </w:t>
      </w:r>
      <w:r w:rsidRPr="00753E94">
        <w:rPr>
          <w:b/>
          <w:bCs/>
          <w:lang w:val="pt-BR"/>
        </w:rPr>
        <w:t>correlações</w:t>
      </w:r>
      <w:r w:rsidRPr="00753E94">
        <w:rPr>
          <w:lang w:val="pt-BR"/>
        </w:rPr>
        <w:t xml:space="preserve"> numéricas (se houver)</w:t>
      </w:r>
      <w:r w:rsidRPr="00753E94">
        <w:rPr>
          <w:lang w:val="pt-BR"/>
        </w:rPr>
        <w:br/>
      </w:r>
      <w:r w:rsidRPr="00753E94">
        <w:rPr>
          <w:rFonts w:ascii="Segoe UI Emoji" w:hAnsi="Segoe UI Emoji" w:cs="Segoe UI Emoji"/>
          <w:lang w:val="pt-BR"/>
        </w:rPr>
        <w:t>✅</w:t>
      </w:r>
      <w:r w:rsidRPr="00753E94">
        <w:rPr>
          <w:lang w:val="pt-BR"/>
        </w:rPr>
        <w:t xml:space="preserve"> Visualizar </w:t>
      </w:r>
      <w:r w:rsidRPr="00753E94">
        <w:rPr>
          <w:b/>
          <w:bCs/>
          <w:lang w:val="pt-BR"/>
        </w:rPr>
        <w:t>frequências</w:t>
      </w:r>
      <w:r w:rsidRPr="00753E94">
        <w:rPr>
          <w:lang w:val="pt-BR"/>
        </w:rPr>
        <w:t xml:space="preserve"> de colunas com poucos valores únicos (perfeito para colunas tipo “UF”, “sexo”, “tipo de parto”, “pré-natal” etc.)</w:t>
      </w:r>
    </w:p>
    <w:p w14:paraId="57563342" w14:textId="77777777" w:rsidR="00753E94" w:rsidRDefault="00753E94" w:rsidP="00753E94">
      <w:pPr>
        <w:rPr>
          <w:color w:val="FF0000"/>
          <w:lang w:val="pt-BR"/>
        </w:rPr>
      </w:pPr>
    </w:p>
    <w:p w14:paraId="1FA5D336" w14:textId="50974C47" w:rsidR="00753E94" w:rsidRPr="00753E94" w:rsidRDefault="00753E94" w:rsidP="00753E94">
      <w:pPr>
        <w:rPr>
          <w:color w:val="FF0000"/>
          <w:lang w:val="pt-BR"/>
        </w:rPr>
      </w:pPr>
      <w:r w:rsidRPr="00753E94">
        <w:rPr>
          <w:color w:val="FF0000"/>
          <w:lang w:val="pt-BR"/>
        </w:rPr>
        <w:t xml:space="preserve">Dependências: </w:t>
      </w:r>
      <w:proofErr w:type="spellStart"/>
      <w:r w:rsidRPr="00753E94">
        <w:rPr>
          <w:color w:val="0070C0"/>
          <w:lang w:val="pt-BR"/>
        </w:rPr>
        <w:t>pip</w:t>
      </w:r>
      <w:proofErr w:type="spellEnd"/>
      <w:r w:rsidRPr="00753E94">
        <w:rPr>
          <w:color w:val="0070C0"/>
          <w:lang w:val="pt-BR"/>
        </w:rPr>
        <w:t xml:space="preserve"> </w:t>
      </w:r>
      <w:proofErr w:type="spellStart"/>
      <w:r w:rsidRPr="00753E94">
        <w:rPr>
          <w:color w:val="0070C0"/>
          <w:lang w:val="pt-BR"/>
        </w:rPr>
        <w:t>install</w:t>
      </w:r>
      <w:proofErr w:type="spellEnd"/>
      <w:r w:rsidRPr="00753E94">
        <w:rPr>
          <w:color w:val="0070C0"/>
          <w:lang w:val="pt-BR"/>
        </w:rPr>
        <w:t xml:space="preserve"> pandas </w:t>
      </w:r>
      <w:proofErr w:type="spellStart"/>
      <w:r w:rsidRPr="00753E94">
        <w:rPr>
          <w:color w:val="0070C0"/>
          <w:lang w:val="pt-BR"/>
        </w:rPr>
        <w:t>numpy</w:t>
      </w:r>
      <w:proofErr w:type="spellEnd"/>
      <w:r w:rsidRPr="00753E94">
        <w:rPr>
          <w:color w:val="0070C0"/>
          <w:lang w:val="pt-BR"/>
        </w:rPr>
        <w:t xml:space="preserve"> </w:t>
      </w:r>
      <w:proofErr w:type="spellStart"/>
      <w:r w:rsidRPr="00753E94">
        <w:rPr>
          <w:color w:val="0070C0"/>
          <w:lang w:val="pt-BR"/>
        </w:rPr>
        <w:t>matplotlib</w:t>
      </w:r>
      <w:proofErr w:type="spellEnd"/>
      <w:r w:rsidRPr="00753E94">
        <w:rPr>
          <w:color w:val="0070C0"/>
          <w:lang w:val="pt-BR"/>
        </w:rPr>
        <w:t xml:space="preserve"> </w:t>
      </w:r>
      <w:proofErr w:type="spellStart"/>
      <w:r w:rsidRPr="00753E94">
        <w:rPr>
          <w:color w:val="0070C0"/>
          <w:lang w:val="pt-BR"/>
        </w:rPr>
        <w:t>seaborn</w:t>
      </w:r>
      <w:proofErr w:type="spellEnd"/>
    </w:p>
    <w:p w14:paraId="48928E3A" w14:textId="37A48F64" w:rsidR="00753E94" w:rsidRPr="00ED2CBB" w:rsidRDefault="00753E94">
      <w:pPr>
        <w:rPr>
          <w:lang w:val="pt-BR"/>
        </w:rPr>
      </w:pPr>
    </w:p>
    <w:sectPr w:rsidR="00753E94" w:rsidRPr="00ED2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079255">
    <w:abstractNumId w:val="8"/>
  </w:num>
  <w:num w:numId="2" w16cid:durableId="156308813">
    <w:abstractNumId w:val="6"/>
  </w:num>
  <w:num w:numId="3" w16cid:durableId="1204322113">
    <w:abstractNumId w:val="5"/>
  </w:num>
  <w:num w:numId="4" w16cid:durableId="757797741">
    <w:abstractNumId w:val="4"/>
  </w:num>
  <w:num w:numId="5" w16cid:durableId="2131119072">
    <w:abstractNumId w:val="7"/>
  </w:num>
  <w:num w:numId="6" w16cid:durableId="1524906276">
    <w:abstractNumId w:val="3"/>
  </w:num>
  <w:num w:numId="7" w16cid:durableId="1795565172">
    <w:abstractNumId w:val="2"/>
  </w:num>
  <w:num w:numId="8" w16cid:durableId="425469733">
    <w:abstractNumId w:val="1"/>
  </w:num>
  <w:num w:numId="9" w16cid:durableId="12801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4F47"/>
    <w:rsid w:val="005817A0"/>
    <w:rsid w:val="00753E94"/>
    <w:rsid w:val="00AA1D8D"/>
    <w:rsid w:val="00B47730"/>
    <w:rsid w:val="00CB0664"/>
    <w:rsid w:val="00ED2C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01048F"/>
  <w14:defaultImageDpi w14:val="300"/>
  <w15:docId w15:val="{2078422F-0611-472F-A1C7-0A8F6EA0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705</Words>
  <Characters>3812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Nagem</cp:lastModifiedBy>
  <cp:revision>2</cp:revision>
  <dcterms:created xsi:type="dcterms:W3CDTF">2025-04-10T21:57:00Z</dcterms:created>
  <dcterms:modified xsi:type="dcterms:W3CDTF">2025-04-10T21:57:00Z</dcterms:modified>
  <cp:category/>
</cp:coreProperties>
</file>